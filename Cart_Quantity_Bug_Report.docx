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🪲 Bug Report – Cart Quantity Not Updating</w:t>
      </w:r>
    </w:p>
    <w:p>
      <w:r>
        <w:t>Title: Cart does not update when quantity is changed to zero</w:t>
      </w:r>
    </w:p>
    <w:p>
      <w:r>
        <w:t>Severity: Major</w:t>
      </w:r>
    </w:p>
    <w:p>
      <w:r>
        <w:t>Priority: High</w:t>
      </w:r>
    </w:p>
    <w:p>
      <w:r>
        <w:t>Environment: Staging</w:t>
      </w:r>
    </w:p>
    <w:p>
      <w:r>
        <w:t>Browser: Chrome v115</w:t>
      </w:r>
    </w:p>
    <w:p>
      <w:r>
        <w:t>Reported On: July 28, 2025</w:t>
      </w:r>
    </w:p>
    <w:p>
      <w:r>
        <w:br/>
        <w:t>Steps to Reproduce:</w:t>
      </w:r>
    </w:p>
    <w:p>
      <w:pPr>
        <w:pStyle w:val="ListBullet"/>
      </w:pPr>
      <w:r>
        <w:t>1. Login to ShopSwift</w:t>
      </w:r>
    </w:p>
    <w:p>
      <w:pPr>
        <w:pStyle w:val="ListBullet"/>
      </w:pPr>
      <w:r>
        <w:t>2. Add any product to the cart</w:t>
      </w:r>
    </w:p>
    <w:p>
      <w:pPr>
        <w:pStyle w:val="ListBullet"/>
      </w:pPr>
      <w:r>
        <w:t>3. Navigate to the cart page</w:t>
      </w:r>
    </w:p>
    <w:p>
      <w:pPr>
        <w:pStyle w:val="ListBullet"/>
      </w:pPr>
      <w:r>
        <w:t>4. Change the quantity to '0' and click 'Update'</w:t>
      </w:r>
    </w:p>
    <w:p>
      <w:r>
        <w:br/>
        <w:t>Expected Result:</w:t>
      </w:r>
    </w:p>
    <w:p>
      <w:r>
        <w:t>The item should be removed from the cart.</w:t>
      </w:r>
    </w:p>
    <w:p>
      <w:r>
        <w:br/>
        <w:t>Actual Result:</w:t>
      </w:r>
    </w:p>
    <w:p>
      <w:r>
        <w:t>The cart still shows the item with quantity '1'.</w:t>
      </w:r>
    </w:p>
    <w:p>
      <w:r>
        <w:br/>
        <w:t>Screenshot: (Optional - attach blurred sample if needed)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