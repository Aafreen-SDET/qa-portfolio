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📋 QA Test Plan – ShopSwift Web App</w:t>
      </w:r>
    </w:p>
    <w:p>
      <w:r>
        <w:t>📌 Project Overview:</w:t>
        <w:br/>
        <w:t>ShopSwift is a demo e-commerce application that allows users to browse products, add to cart, and complete purchases.</w:t>
      </w:r>
    </w:p>
    <w:p>
      <w:r>
        <w:br/>
        <w:t>🔍 Scope of Testing:</w:t>
      </w:r>
    </w:p>
    <w:p>
      <w:r>
        <w:t>- Functional Testing of Login, Cart, Checkout modules</w:t>
      </w:r>
    </w:p>
    <w:p>
      <w:r>
        <w:t>- UI and UX validation across browsers</w:t>
      </w:r>
    </w:p>
    <w:p>
      <w:r>
        <w:t>- Backend testing for DB write operations during checkout</w:t>
      </w:r>
    </w:p>
    <w:p>
      <w:r>
        <w:t>- Negative testing for form validations</w:t>
      </w:r>
    </w:p>
    <w:p>
      <w:r>
        <w:br/>
        <w:t>🧪 Testing Types:</w:t>
      </w:r>
    </w:p>
    <w:p>
      <w:r>
        <w:t>- Smoke Testing</w:t>
      </w:r>
    </w:p>
    <w:p>
      <w:r>
        <w:t>- Regression Testing</w:t>
      </w:r>
    </w:p>
    <w:p>
      <w:r>
        <w:t>- Integration Testing</w:t>
      </w:r>
    </w:p>
    <w:p>
      <w:r>
        <w:t>- UAT Support</w:t>
      </w:r>
    </w:p>
    <w:p>
      <w:r>
        <w:br/>
        <w:t>🛠 Tools Used:</w:t>
      </w:r>
    </w:p>
    <w:p>
      <w:r>
        <w:t>- JIRA for bug tracking</w:t>
      </w:r>
    </w:p>
    <w:p>
      <w:r>
        <w:t>- Confluence for documentation</w:t>
      </w:r>
    </w:p>
    <w:p>
      <w:r>
        <w:t>- Postman for API testing</w:t>
      </w:r>
    </w:p>
    <w:p>
      <w:r>
        <w:t>- Selenium with Java for UI automation</w:t>
      </w:r>
    </w:p>
    <w:p>
      <w:r>
        <w:br/>
        <w:t>📅 Timeline:</w:t>
      </w:r>
    </w:p>
    <w:p>
      <w:r>
        <w:t>Week 1: Login and Product Listing Testing</w:t>
      </w:r>
    </w:p>
    <w:p>
      <w:r>
        <w:t>Week 2: Cart &amp; Checkout Testing</w:t>
      </w:r>
    </w:p>
    <w:p>
      <w:r>
        <w:t>Week 3: Regression + Automation Setup</w:t>
      </w:r>
    </w:p>
    <w:p>
      <w:r>
        <w:t>Week 4: Bug Fix Testing and Test Closure Report</w:t>
      </w:r>
    </w:p>
    <w:p>
      <w:r>
        <w:br/>
        <w:t>👩‍💻 Team Involved:</w:t>
      </w:r>
    </w:p>
    <w:p>
      <w:r>
        <w:t>- QA Engineer: Aafreen Khan</w:t>
      </w:r>
    </w:p>
    <w:p>
      <w:r>
        <w:t>- Developer: Assigned per module</w:t>
      </w:r>
    </w:p>
    <w:p>
      <w:r>
        <w:t>- Scrum Master: For agile planning</w:t>
      </w:r>
    </w:p>
    <w:p>
      <w:r>
        <w:br/>
        <w:t>📝 Deliverables:</w:t>
      </w:r>
    </w:p>
    <w:p>
      <w:r>
        <w:t>- Test Cases (Manual + Automated)</w:t>
      </w:r>
    </w:p>
    <w:p>
      <w:r>
        <w:t>- Daily Bug Summary</w:t>
      </w:r>
    </w:p>
    <w:p>
      <w:r>
        <w:t>- Sprint QA Summary Report</w:t>
      </w:r>
    </w:p>
    <w:p>
      <w:r>
        <w:t>- Final Test Report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